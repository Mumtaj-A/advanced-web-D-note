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Detailed Notes for BCA Students – MVC &amp; Laravel</w:t>
      </w:r>
    </w:p>
    <w:p>
      <w:pPr>
        <w:pStyle w:val="Heading1"/>
      </w:pPr>
      <w:r>
        <w:t>1. Introduction to MVC</w:t>
      </w:r>
    </w:p>
    <w:p>
      <w:r>
        <w:t>MVC is a software design pattern used to make applications easier to develop and maintain.</w:t>
        <w:br/>
        <w:t>It divides an application into three parts:</w:t>
        <w:br/>
        <w:br/>
        <w:t>1. Model – Handles data of the application. Works with the database. Example: Student model stores student details.</w:t>
        <w:br/>
        <w:t>2. View – Deals with presentation (UI). Example: HTML page showing student data.</w:t>
        <w:br/>
        <w:t>3. Controller – Acts as a middleman. Takes user request, interacts with model, and returns a view.</w:t>
        <w:br/>
        <w:br/>
        <w:t>This separation makes apps organized and easy to manage.</w:t>
      </w:r>
    </w:p>
    <w:p>
      <w:pPr>
        <w:pStyle w:val="Heading1"/>
      </w:pPr>
      <w:r>
        <w:t>2. Uses of MVC Framework</w:t>
      </w:r>
    </w:p>
    <w:p>
      <w:r>
        <w:t>- Keeps application structure clean</w:t>
        <w:br/>
        <w:t>- Reusability of code</w:t>
        <w:br/>
        <w:t>- Scalable for large apps</w:t>
        <w:br/>
        <w:t>- Allows teamwork (designers, developers, testers)</w:t>
        <w:br/>
        <w:t>- Easier debugging and testing</w:t>
      </w:r>
    </w:p>
    <w:p>
      <w:pPr>
        <w:pStyle w:val="Heading1"/>
      </w:pPr>
      <w:r>
        <w:t>3. Advantages &amp; Disadvantages of MVC</w:t>
      </w:r>
    </w:p>
    <w:p>
      <w:r>
        <w:t>Advantages:</w:t>
        <w:br/>
        <w:t>- Separation of concerns</w:t>
        <w:br/>
        <w:t>- Faster development</w:t>
        <w:br/>
        <w:t>- Scalable and reusable</w:t>
        <w:br/>
        <w:t>- Better testing and debugging</w:t>
        <w:br/>
        <w:br/>
        <w:t>Disadvantages:</w:t>
        <w:br/>
        <w:t>- Requires more files</w:t>
        <w:br/>
        <w:t>- Complex for small projects</w:t>
        <w:br/>
        <w:t>- New learners may find it difficult</w:t>
        <w:br/>
        <w:t>- Synchronization between components needed</w:t>
      </w:r>
    </w:p>
    <w:p>
      <w:pPr>
        <w:pStyle w:val="Heading1"/>
      </w:pPr>
      <w:r>
        <w:t>4. Laravel – Introduction</w:t>
      </w:r>
    </w:p>
    <w:p>
      <w:r>
        <w:t>Laravel is an open-source PHP MVC framework created by Taylor Otwell in 2011.</w:t>
        <w:br/>
        <w:br/>
        <w:t>Features:</w:t>
        <w:br/>
        <w:t>- MVC architecture</w:t>
        <w:br/>
        <w:t>- Blade template engine</w:t>
        <w:br/>
        <w:t>- Eloquent ORM for database</w:t>
        <w:br/>
        <w:t>- Routing system</w:t>
        <w:br/>
        <w:t>- Artisan CLI for automation</w:t>
        <w:br/>
        <w:t>- Security (CSRF protection, authentication)</w:t>
        <w:br/>
        <w:t>- Migration system for databases</w:t>
        <w:br/>
        <w:t>- Strong community support</w:t>
      </w:r>
    </w:p>
    <w:p>
      <w:pPr>
        <w:pStyle w:val="Heading1"/>
      </w:pPr>
      <w:r>
        <w:t>5. How Laravel is Better than Other Frameworks</w:t>
      </w:r>
    </w:p>
    <w:p>
      <w:r>
        <w:t>- Simple and clean syntax</w:t>
        <w:br/>
        <w:t>- Blade Template (separates HTML and PHP)</w:t>
        <w:br/>
        <w:t>- Eloquent ORM for easy database handling</w:t>
        <w:br/>
        <w:t>- Built-in authentication &amp; security</w:t>
        <w:br/>
        <w:t>- Artisan CLI saves time</w:t>
        <w:br/>
        <w:t>- Huge ecosystem of packages</w:t>
        <w:br/>
        <w:t>- Better documentation and tutorials</w:t>
      </w:r>
    </w:p>
    <w:p>
      <w:pPr>
        <w:pStyle w:val="Heading1"/>
      </w:pPr>
      <w:r>
        <w:t>6. Steps to Install and Configure Laravel</w:t>
      </w:r>
    </w:p>
    <w:p>
      <w:r>
        <w:t>1. Install Composer from getcomposer.org</w:t>
        <w:br/>
        <w:t>2. Create Laravel project: composer create-project laravel/laravel myproject</w:t>
        <w:br/>
        <w:t>3. Navigate: cd myproject</w:t>
        <w:br/>
        <w:t>4. Run server: php artisan serve</w:t>
        <w:br/>
        <w:t>5. Open: http://127.0.0.1:8000</w:t>
      </w:r>
    </w:p>
    <w:p>
      <w:pPr>
        <w:pStyle w:val="Heading1"/>
      </w:pPr>
      <w:r>
        <w:t>7. Laravel Directory Structure</w:t>
      </w:r>
    </w:p>
    <w:p>
      <w:r>
        <w:t>- app/ → Models, Controllers, Middleware</w:t>
        <w:br/>
        <w:t>- bootstrap/ → Initializes app</w:t>
        <w:br/>
        <w:t>- config/ → Settings and configuration</w:t>
        <w:br/>
        <w:t>- database/ → Migrations, seeders</w:t>
        <w:br/>
        <w:t>- public/ → Entry point, CSS, JS, images</w:t>
        <w:br/>
        <w:t>- resources/ → Views (Blade), assets</w:t>
        <w:br/>
        <w:t>- routes/ → web.php, api.php</w:t>
        <w:br/>
        <w:t>- storage/ → Cache, logs, uploads</w:t>
        <w:br/>
        <w:t>- tests/ → Testing files</w:t>
        <w:br/>
        <w:t>- vendor/ → Composer packages</w:t>
      </w:r>
    </w:p>
    <w:p>
      <w:pPr>
        <w:pStyle w:val="Heading1"/>
      </w:pPr>
      <w:r>
        <w:t>8. Routing in Laravel</w:t>
      </w:r>
    </w:p>
    <w:p>
      <w:r>
        <w:t>Routing decides which controller or view handles a request.</w:t>
        <w:br/>
        <w:br/>
        <w:t>Example (routes/web.php):</w:t>
        <w:br/>
        <w:t>Route::get('/', function () {</w:t>
        <w:br/>
        <w:t xml:space="preserve">    return view('welcome');</w:t>
        <w:br/>
        <w:t>});</w:t>
      </w:r>
    </w:p>
    <w:p>
      <w:pPr>
        <w:pStyle w:val="Heading1"/>
      </w:pPr>
      <w:r>
        <w:t>9. Route File Functions</w:t>
      </w:r>
    </w:p>
    <w:p>
      <w:r>
        <w:t>- Route::get('/url', ...) → GET request</w:t>
        <w:br/>
        <w:t>- Route::post('/url', ...) → POST request</w:t>
        <w:br/>
        <w:t>- Route::put('/url', ...) → Update</w:t>
        <w:br/>
        <w:t>- Route::delete('/url', ...) → Delete</w:t>
        <w:br/>
        <w:t>- Route::any('/url', ...) → Any request type</w:t>
        <w:br/>
        <w:t>- Route::redirect('/from', '/to') → Redirect</w:t>
        <w:br/>
        <w:t>- Route::view('/url', 'viewName') → Load view directly</w:t>
      </w:r>
    </w:p>
    <w:p>
      <w:pPr>
        <w:pStyle w:val="Heading1"/>
      </w:pPr>
      <w:r>
        <w:t>10. Controllers in Laravel</w:t>
      </w:r>
    </w:p>
    <w:p>
      <w:r>
        <w:t>Creating Controller:</w:t>
        <w:br/>
        <w:t>php artisan make:controller StudentController</w:t>
        <w:br/>
        <w:br/>
        <w:t>Example Controller:</w:t>
        <w:br/>
        <w:t>class StudentController extends Controller {</w:t>
        <w:br/>
        <w:t xml:space="preserve">    public function index() {</w:t>
        <w:br/>
        <w:t xml:space="preserve">        return "Welcome to Student Controller";</w:t>
        <w:br/>
        <w:t xml:space="preserve">    }</w:t>
        <w:br/>
        <w:br/>
        <w:t xml:space="preserve">    public function show($id) {</w:t>
        <w:br/>
        <w:t xml:space="preserve">        return "Student ID: " . $id;</w:t>
        <w:br/>
        <w:t xml:space="preserve">    }</w:t>
        <w:br/>
        <w:br/>
        <w:t xml:space="preserve">    public function getData(Request $request) {</w:t>
        <w:br/>
        <w:t xml:space="preserve">        $name = $request-&gt;input('name');</w:t>
        <w:br/>
        <w:t xml:space="preserve">        return "Hello, " . $name;</w:t>
        <w:br/>
        <w:t xml:space="preserve">    }</w:t>
        <w:br/>
        <w:t>}</w:t>
        <w:br/>
        <w:br/>
        <w:t>Connecting Controller with Routes (web.php):</w:t>
        <w:br/>
        <w:t>use App\Http\Controllers\StudentController;</w:t>
        <w:br/>
        <w:br/>
        <w:t>Route::get('/student', [StudentController::class, 'index']);</w:t>
        <w:br/>
        <w:t>Route::get('/student/{id}', [StudentController::class, 'show']);</w:t>
        <w:br/>
        <w:t>Route::post('/submit', [StudentController::class, 'getData']);</w:t>
      </w:r>
    </w:p>
    <w:p>
      <w:pPr>
        <w:pStyle w:val="Heading1"/>
      </w:pPr>
      <w:r>
        <w:t>Accessing Form Data in Controller</w:t>
      </w:r>
    </w:p>
    <w:p>
      <w:r>
        <w:t>Form (Blade view):</w:t>
        <w:br/>
        <w:t>&lt;form method="POST" action="/submit"&gt;</w:t>
        <w:br/>
        <w:t xml:space="preserve">    @csrf</w:t>
        <w:br/>
        <w:t xml:space="preserve">    &lt;input type="text" name="name"&gt;</w:t>
        <w:br/>
        <w:t xml:space="preserve">    &lt;button type="submit"&gt;Submit&lt;/button&gt;</w:t>
        <w:br/>
        <w:t>&lt;/form&gt;</w:t>
        <w:br/>
        <w:br/>
        <w:t>Controller Function:</w:t>
        <w:br/>
        <w:t>public function getData(Request $request) {</w:t>
        <w:br/>
        <w:t xml:space="preserve">    $name = $request-&gt;input('name');</w:t>
        <w:br/>
        <w:t xml:space="preserve">    return "Welcome, " . $name;</w:t>
        <w:br/>
        <w:t>}</w:t>
      </w:r>
    </w:p>
    <w:p>
      <w:pPr>
        <w:pStyle w:val="Heading1"/>
      </w:pPr>
      <w:r>
        <w:t>Quick Exam-Ready Summary</w:t>
      </w:r>
    </w:p>
    <w:p>
      <w:r>
        <w:t>- MVC = Model (data), View (UI), Controller (logic)</w:t>
        <w:br/>
        <w:t>- Uses of MVC → clean structure, reusable, teamwork</w:t>
        <w:br/>
        <w:t>- Laravel = PHP MVC framework with Blade, Eloquent, Artisan</w:t>
        <w:br/>
        <w:t>- Install → Composer → Create project → php artisan serve</w:t>
        <w:br/>
        <w:t>- Directory → app/, routes/, resources/, config/, database/, public/</w:t>
        <w:br/>
        <w:t>- Routes → GET, POST, PUT, DELETE, view(), redirect()</w:t>
        <w:br/>
        <w:t>- Controllers → make:controller, connected in routes</w:t>
        <w:br/>
        <w:t>- Form data → $request-&gt;input('name')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